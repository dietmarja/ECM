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Sustainability Data Analyst (DAN)</w:t>
      </w:r>
    </w:p>
    <w:p>
      <w:pPr>
        <w:jc w:val="center"/>
      </w:pPr>
      <w:r>
        <w:rPr>
          <w:b/>
          <w:color w:val="666666"/>
          <w:sz w:val="24"/>
        </w:rPr>
        <w:t>Learning Pathway: Custom Level 6 Professional Development</w:t>
      </w:r>
    </w:p>
    <w:p>
      <w:pPr>
        <w:jc w:val="both"/>
      </w:pPr>
      <w:r>
        <w:rPr>
          <w:sz w:val="24"/>
        </w:rPr>
        <w:t>Custom curriculum for DAN at EQF 6</w:t>
      </w:r>
    </w:p>
    <w:p/>
    <w:p>
      <w:pPr>
        <w:jc w:val="center"/>
      </w:pPr>
      <w:r>
        <w:rPr>
          <w:color w:val="666666"/>
          <w:sz w:val="20"/>
        </w:rPr>
        <w:t>EQF Level 6 | 5.0 ECTS | 2 Learning Units | Work-Based Learning: 40.0% (exceeds 20% minimum)</w:t>
      </w:r>
    </w:p>
    <w:p/>
    <w:p/>
    <w:p>
      <w:pPr>
        <w:pStyle w:val="Heading1"/>
      </w:pPr>
      <w:r>
        <w:t>Programme Overview</w:t>
      </w:r>
    </w:p>
    <w:p>
      <w:r>
        <w:rPr>
          <w:b/>
        </w:rPr>
        <w:t xml:space="preserve">Role Focus: </w:t>
      </w:r>
      <w:r>
        <w:t>ESG data analysis and regulatory compliance</w:t>
      </w:r>
    </w:p>
    <w:p>
      <w:r>
        <w:rPr>
          <w:b/>
        </w:rPr>
        <w:t xml:space="preserve">Target Audience: </w:t>
      </w:r>
      <w:r>
        <w:t>Custom professional development programme</w:t>
      </w:r>
    </w:p>
    <w:p>
      <w:r>
        <w:rPr>
          <w:b/>
        </w:rPr>
        <w:t xml:space="preserve">Learning Approach: </w:t>
      </w:r>
      <w:r>
        <w:t>EQF Level 6 professional development programme with 5.0 ECTS, combining theoretical knowledge with practical application through structured learning and standardised work-based learning integration.</w:t>
      </w:r>
    </w:p>
    <w:p>
      <w:r>
        <w:rPr>
          <w:b/>
        </w:rPr>
        <w:t xml:space="preserve">Core Tools &amp; Platforms: </w:t>
      </w:r>
      <w:r>
        <w:t>Excel, Power BI, ESG databases, TCFD frameworks, GRI standards</w:t>
      </w:r>
    </w:p>
    <w:p>
      <w:pPr>
        <w:pStyle w:val="Heading1"/>
      </w:pPr>
      <w:r>
        <w:t>Competence Frameworks Alignment</w:t>
      </w:r>
    </w:p>
    <w:p>
      <w:r>
        <w:rPr>
          <w:b/>
        </w:rPr>
        <w:t xml:space="preserve">GreenComp Framework: </w:t>
      </w:r>
      <w:r>
        <w:t>1.1 Embodying sustainability values, 4.1 Political agency, 4.3 Collective action</w:t>
      </w:r>
    </w:p>
    <w:p>
      <w:pPr>
        <w:pStyle w:val="Heading2"/>
      </w:pPr>
      <w:r>
        <w:t>e-CF Framework (Detailed Mapping)</w:t>
      </w:r>
    </w:p>
    <w:p>
      <w:r>
        <w:rPr>
          <w:b/>
        </w:rPr>
        <w:t xml:space="preserve">A.1: </w:t>
      </w:r>
      <w:r>
        <w:t>IS and Business Strategy Alignment - Level 2</w:t>
      </w:r>
    </w:p>
    <w:p>
      <w:r>
        <w:rPr>
          <w:b/>
        </w:rPr>
        <w:t xml:space="preserve">A.7: </w:t>
      </w:r>
      <w:r>
        <w:t>Technology Trend Monitoring - Level 2</w:t>
      </w:r>
    </w:p>
    <w:p>
      <w:r>
        <w:rPr>
          <w:b/>
        </w:rPr>
        <w:t xml:space="preserve">B.6: </w:t>
      </w:r>
      <w:r>
        <w:t>Systems Engineering - Level 1</w:t>
      </w:r>
    </w:p>
    <w:p>
      <w:r>
        <w:rPr>
          <w:i/>
        </w:rPr>
        <w:t>Learning outcomes are mapped directly to GreenComp and e-CF framework descriptors</w:t>
      </w:r>
    </w:p>
    <w:p>
      <w:pPr>
        <w:pStyle w:val="Heading1"/>
      </w:pPr>
      <w:r>
        <w:t>Dual Education Model &amp; Work-Based Learning</w:t>
      </w:r>
    </w:p>
    <w:p>
      <w:r>
        <w:rPr>
          <w:b/>
        </w:rPr>
        <w:t xml:space="preserve">WBL Compliance: </w:t>
      </w:r>
      <w:r>
        <w:t>40.0% work-based learning (exceeds minimum 20%)</w:t>
      </w:r>
    </w:p>
    <w:p>
      <w:pPr>
        <w:pStyle w:val="Heading2"/>
      </w:pPr>
      <w:r>
        <w:t>Model Implementation</w:t>
      </w:r>
    </w:p>
    <w:p>
      <w:r>
        <w:rPr>
          <w:b/>
        </w:rPr>
        <w:t xml:space="preserve">Minimum Wbl Percentage: </w:t>
      </w:r>
      <w:r>
        <w:t>20</w:t>
      </w:r>
    </w:p>
    <w:p>
      <w:r>
        <w:rPr>
          <w:b/>
        </w:rPr>
        <w:t xml:space="preserve">Employer Partnership: </w:t>
      </w:r>
      <w:r>
        <w:t>Mandatory for all programmes</w:t>
      </w:r>
    </w:p>
    <w:p>
      <w:r>
        <w:rPr>
          <w:b/>
        </w:rPr>
        <w:t xml:space="preserve">Workplace Learning: </w:t>
      </w:r>
      <w:r>
        <w:t>Integrated throughout curriculum</w:t>
      </w:r>
    </w:p>
    <w:p>
      <w:r>
        <w:rPr>
          <w:b/>
        </w:rPr>
        <w:t xml:space="preserve">Assessment Split: </w:t>
      </w:r>
      <w:r>
        <w:t>70% academic, 30% workplace-based</w:t>
      </w:r>
    </w:p>
    <w:p>
      <w:pPr>
        <w:pStyle w:val="Heading2"/>
      </w:pPr>
      <w:r>
        <w:t>Quality Assurance</w:t>
      </w:r>
    </w:p>
    <w:p>
      <w:r>
        <w:rPr>
          <w:b/>
        </w:rPr>
        <w:t xml:space="preserve">Workplace Standards: </w:t>
      </w:r>
      <w:r>
        <w:t>Standardised workplace learning environments</w:t>
      </w:r>
    </w:p>
    <w:p>
      <w:r>
        <w:rPr>
          <w:b/>
        </w:rPr>
        <w:t xml:space="preserve">Mentor Qualifications: </w:t>
      </w:r>
      <w:r>
        <w:t>Certified workplace mentors</w:t>
      </w:r>
    </w:p>
    <w:p>
      <w:r>
        <w:rPr>
          <w:b/>
        </w:rPr>
        <w:t xml:space="preserve">Assessment Criteria: </w:t>
      </w:r>
      <w:r>
        <w:t>Unified workplace assessment standards</w:t>
      </w:r>
    </w:p>
    <w:p>
      <w:r>
        <w:rPr>
          <w:b/>
        </w:rPr>
        <w:t xml:space="preserve">Monitoring Systems: </w:t>
      </w:r>
      <w:r>
        <w:t>Regular quality monitoring of WBL delivery</w:t>
      </w:r>
    </w:p>
    <w:p>
      <w:pPr>
        <w:pStyle w:val="Heading1"/>
      </w:pPr>
      <w:r>
        <w:t>Flexible Learning Pathways</w:t>
      </w:r>
    </w:p>
    <w:p>
      <w:r>
        <w:rPr>
          <w:b/>
        </w:rPr>
        <w:t xml:space="preserve">Modular Design: </w:t>
      </w:r>
      <w:r>
        <w:t>Learning units designed for flexible recombination</w:t>
      </w:r>
    </w:p>
    <w:p>
      <w:r>
        <w:rPr>
          <w:b/>
        </w:rPr>
        <w:t xml:space="preserve">Competence Catalog: </w:t>
      </w:r>
      <w:r>
        <w:t>Integrated with competence-based learning unit catalog</w:t>
      </w:r>
    </w:p>
    <w:p>
      <w:r>
        <w:rPr>
          <w:b/>
        </w:rPr>
        <w:t xml:space="preserve">Stackability Options: </w:t>
      </w:r>
      <w:r>
        <w:t>Horizontal and vertical stacking supported</w:t>
      </w:r>
    </w:p>
    <w:p>
      <w:r>
        <w:rPr>
          <w:b/>
        </w:rPr>
        <w:t xml:space="preserve">Pathway Flexibility: </w:t>
      </w:r>
      <w:r>
        <w:t>Multiple entry and exit points available</w:t>
      </w:r>
    </w:p>
    <w:p>
      <w:pPr>
        <w:pStyle w:val="Heading1"/>
      </w:pPr>
      <w:r>
        <w:t>Assessment Framework</w:t>
      </w:r>
    </w:p>
    <w:p>
      <w:r>
        <w:rPr>
          <w:b/>
        </w:rPr>
        <w:t xml:space="preserve">Primary Method: </w:t>
      </w:r>
      <w:r>
        <w:t>Professional portfolio</w:t>
      </w:r>
    </w:p>
    <w:p>
      <w:r>
        <w:rPr>
          <w:b/>
        </w:rPr>
        <w:t xml:space="preserve">Work-Based Component: </w:t>
      </w:r>
      <w:r>
        <w:t>Workplace project and professional development</w:t>
      </w:r>
    </w:p>
    <w:p>
      <w:r>
        <w:rPr>
          <w:b/>
        </w:rPr>
        <w:t>Assessment Components:</w:t>
      </w:r>
    </w:p>
    <w:p>
      <w:r>
        <w:rPr>
          <w:b/>
        </w:rPr>
        <w:t xml:space="preserve">• Project work: </w:t>
      </w:r>
      <w:r>
        <w:t>50%</w:t>
      </w:r>
    </w:p>
    <w:p>
      <w:r>
        <w:rPr>
          <w:b/>
        </w:rPr>
        <w:t xml:space="preserve">• Case study: </w:t>
      </w:r>
      <w:r>
        <w:t>30%</w:t>
      </w:r>
    </w:p>
    <w:p>
      <w:r>
        <w:rPr>
          <w:b/>
        </w:rPr>
        <w:t xml:space="preserve">• Professional reflection: </w:t>
      </w:r>
      <w:r>
        <w:t>20%</w:t>
      </w:r>
    </w:p>
    <w:p>
      <w:r>
        <w:rPr>
          <w:b/>
        </w:rPr>
        <w:t xml:space="preserve">Rationale: </w:t>
      </w:r>
      <w:r>
        <w:t>Standard professional development assessment approach</w:t>
      </w:r>
    </w:p>
    <w:p>
      <w:pPr>
        <w:pStyle w:val="Heading1"/>
      </w:pPr>
      <w:r>
        <w:t>Delivery Framework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Total Contact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Self-Study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Work-Based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WBL Percentage</w:t>
            </w:r>
          </w:p>
        </w:tc>
        <w:tc>
          <w:tcPr>
            <w:tcW w:type="dxa" w:w="4320"/>
          </w:tcPr>
          <w:p>
            <w:r>
              <w:t>40.0% (exceeds 20% minimum)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Work-Based Learning</w:t>
            </w:r>
          </w:p>
        </w:tc>
        <w:tc>
          <w:tcPr>
            <w:tcW w:type="dxa" w:w="4320"/>
          </w:tcPr>
          <w:p>
            <w:r>
              <w:t>Integrated (dual education model)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Delivery Methods</w:t>
            </w:r>
          </w:p>
        </w:tc>
        <w:tc>
          <w:tcPr>
            <w:tcW w:type="dxa" w:w="4320"/>
          </w:tcPr>
          <w:p>
            <w:r>
              <w:t>Classroom, Online, Workplace, Blended</w:t>
            </w:r>
          </w:p>
        </w:tc>
      </w:tr>
    </w:tbl>
    <w:p>
      <w:pPr>
        <w:pStyle w:val="Heading1"/>
      </w:pPr>
      <w:r>
        <w:t>Learning Unit Structure</w:t>
      </w:r>
    </w:p>
    <w:p>
      <w:pPr>
        <w:pStyle w:val="Heading2"/>
      </w:pPr>
      <w:r>
        <w:t>Learning Unit 1: Introduction to Digital Sustainability</w:t>
      </w:r>
    </w:p>
    <w:p>
      <w:r>
        <w:rPr>
          <w:i/>
          <w:color w:val="666666"/>
        </w:rPr>
        <w:t>This learning unit forms part of the Custom Level 6 Professional Development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ECTS Credits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EQF Level</w:t>
            </w:r>
          </w:p>
        </w:tc>
        <w:tc>
          <w:tcPr>
            <w:tcW w:type="dxa" w:w="4320"/>
          </w:tcPr>
          <w:p>
            <w:r>
              <w:t>5 (Programme: 6)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Workload</w:t>
            </w:r>
          </w:p>
        </w:tc>
        <w:tc>
          <w:tcPr>
            <w:tcW w:type="dxa" w:w="4320"/>
          </w:tcPr>
          <w:p>
            <w:r>
              <w:t>12.5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Contact Hours</w:t>
            </w:r>
          </w:p>
        </w:tc>
        <w:tc>
          <w:tcPr>
            <w:tcW w:type="dxa" w:w="4320"/>
          </w:tcPr>
          <w:p>
            <w:r>
              <w:t>4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Self-Study Hours</w:t>
            </w:r>
          </w:p>
        </w:tc>
        <w:tc>
          <w:tcPr>
            <w:tcW w:type="dxa" w:w="4320"/>
          </w:tcPr>
          <w:p>
            <w:r>
              <w:t>3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Workplace Hours</w:t>
            </w:r>
          </w:p>
        </w:tc>
        <w:tc>
          <w:tcPr>
            <w:tcW w:type="dxa" w:w="4320"/>
          </w:tcPr>
          <w:p>
            <w:r>
              <w:t>5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WBL Percentage</w:t>
            </w:r>
          </w:p>
        </w:tc>
        <w:tc>
          <w:tcPr>
            <w:tcW w:type="dxa" w:w="4320"/>
          </w:tcPr>
          <w:p>
            <w:r>
              <w:t>40.0%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Thematic Area</w:t>
            </w:r>
          </w:p>
        </w:tc>
        <w:tc>
          <w:tcPr>
            <w:tcW w:type="dxa" w:w="4320"/>
          </w:tcPr>
          <w:p>
            <w:r>
              <w:t>Foundation</w:t>
            </w:r>
          </w:p>
        </w:tc>
      </w:tr>
    </w:tbl>
    <w:p>
      <w:r>
        <w:rPr>
          <w:b/>
        </w:rPr>
        <w:t xml:space="preserve">Description: </w:t>
      </w:r>
      <w:r>
        <w:t>Core sustainability concepts and their intersection with technology systems for digital professionals</w:t>
      </w:r>
    </w:p>
    <w:p>
      <w:pPr>
        <w:pStyle w:val="Heading3"/>
      </w:pPr>
      <w:r>
        <w:t>Work-Based Learning Integration</w:t>
      </w:r>
    </w:p>
    <w:p>
      <w:r>
        <w:rPr>
          <w:b/>
        </w:rPr>
        <w:t xml:space="preserve">Employer Partnerships: </w:t>
      </w:r>
      <w:r>
        <w:t>Financial services, manufacturing, energy sectors</w:t>
      </w:r>
    </w:p>
    <w:p>
      <w:r>
        <w:rPr>
          <w:b/>
        </w:rPr>
        <w:t xml:space="preserve">Mentor Support: </w:t>
      </w:r>
      <w:r>
        <w:t>Workplace mentor assigned for practical guidance</w:t>
      </w:r>
    </w:p>
    <w:p>
      <w:r>
        <w:rPr>
          <w:b/>
        </w:rPr>
        <w:t>Workplace Activities:</w:t>
      </w:r>
    </w:p>
    <w:p>
      <w:r>
        <w:t>• ESG data collection projects</w:t>
      </w:r>
    </w:p>
    <w:p>
      <w:r>
        <w:t>• Regulatory reporting tasks</w:t>
      </w:r>
    </w:p>
    <w:p>
      <w:r>
        <w:t>• Audit support activities</w:t>
      </w:r>
    </w:p>
    <w:p>
      <w:pPr>
        <w:pStyle w:val="Heading3"/>
      </w:pPr>
      <w:r>
        <w:t>Learning Outcomes</w:t>
      </w:r>
    </w:p>
    <w:p>
      <w:r>
        <w:rPr>
          <w:b/>
        </w:rPr>
        <w:t xml:space="preserve">Knowledge: </w:t>
      </w:r>
      <w:r>
        <w:t>Critically evaluate regulatory compliance requirements for introduction to digital sustainability within professional sustainability practice.</w:t>
      </w:r>
    </w:p>
    <w:p>
      <w:r>
        <w:rPr>
          <w:i/>
          <w:color w:val="666666"/>
          <w:sz w:val="18"/>
        </w:rPr>
        <w:t xml:space="preserve">   Framework: GreenComp: 4.1 Political agency</w:t>
      </w:r>
    </w:p>
    <w:p>
      <w:r>
        <w:rPr>
          <w:b/>
        </w:rPr>
        <w:t xml:space="preserve">Skills: </w:t>
      </w:r>
      <w:r>
        <w:t>Innovate Power BI visualisation of introduction to digital sustainability metrics to support organisational sustainability objectives.</w:t>
      </w:r>
    </w:p>
    <w:p>
      <w:r>
        <w:rPr>
          <w:i/>
          <w:color w:val="666666"/>
          <w:sz w:val="18"/>
        </w:rPr>
        <w:t xml:space="preserve">   Framework: e-CF: Technology Trend Monitoring - Level 2</w:t>
      </w:r>
    </w:p>
    <w:p>
      <w:r>
        <w:rPr>
          <w:b/>
        </w:rPr>
        <w:t xml:space="preserve">Competence: </w:t>
      </w:r>
      <w:r>
        <w:t>Lead initiatives in regulatory reporting responsibilities for introduction to digital sustainability while ensuring professional standards and stakeholder value.</w:t>
      </w:r>
    </w:p>
    <w:p>
      <w:r>
        <w:rPr>
          <w:i/>
          <w:color w:val="666666"/>
          <w:sz w:val="18"/>
        </w:rPr>
        <w:t xml:space="preserve">   Framework: e-CF: Systems Engineering - Level 1</w:t>
      </w:r>
    </w:p>
    <w:p>
      <w:pPr>
        <w:pStyle w:val="Heading2"/>
      </w:pPr>
      <w:r>
        <w:t>Learning Unit 2: Data Analytics for Sustainability</w:t>
      </w:r>
    </w:p>
    <w:p>
      <w:r>
        <w:rPr>
          <w:i/>
          <w:color w:val="666666"/>
        </w:rPr>
        <w:t>This learning unit forms part of the Custom Level 6 Professional Development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ECTS Credits</w:t>
            </w:r>
          </w:p>
        </w:tc>
        <w:tc>
          <w:tcPr>
            <w:tcW w:type="dxa" w:w="4320"/>
          </w:tcPr>
          <w:p>
            <w:r>
              <w:t>4.5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EQF Level</w:t>
            </w:r>
          </w:p>
        </w:tc>
        <w:tc>
          <w:tcPr>
            <w:tcW w:type="dxa" w:w="4320"/>
          </w:tcPr>
          <w:p>
            <w:r>
              <w:t>6 (Programme: 6)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Workload</w:t>
            </w:r>
          </w:p>
        </w:tc>
        <w:tc>
          <w:tcPr>
            <w:tcW w:type="dxa" w:w="4320"/>
          </w:tcPr>
          <w:p>
            <w:r>
              <w:t>112.5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Contact Hours</w:t>
            </w:r>
          </w:p>
        </w:tc>
        <w:tc>
          <w:tcPr>
            <w:tcW w:type="dxa" w:w="4320"/>
          </w:tcPr>
          <w:p>
            <w:r>
              <w:t>39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Self-Study Hours</w:t>
            </w:r>
          </w:p>
        </w:tc>
        <w:tc>
          <w:tcPr>
            <w:tcW w:type="dxa" w:w="4320"/>
          </w:tcPr>
          <w:p>
            <w:r>
              <w:t>28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Workplace Hours</w:t>
            </w:r>
          </w:p>
        </w:tc>
        <w:tc>
          <w:tcPr>
            <w:tcW w:type="dxa" w:w="4320"/>
          </w:tcPr>
          <w:p>
            <w:r>
              <w:t>45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WBL Percentage</w:t>
            </w:r>
          </w:p>
        </w:tc>
        <w:tc>
          <w:tcPr>
            <w:tcW w:type="dxa" w:w="4320"/>
          </w:tcPr>
          <w:p>
            <w:r>
              <w:t>40.0%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Thematic Area</w:t>
            </w:r>
          </w:p>
        </w:tc>
        <w:tc>
          <w:tcPr>
            <w:tcW w:type="dxa" w:w="4320"/>
          </w:tcPr>
          <w:p>
            <w:r>
              <w:t>Data</w:t>
            </w:r>
          </w:p>
        </w:tc>
      </w:tr>
    </w:tbl>
    <w:p>
      <w:r>
        <w:rPr>
          <w:b/>
        </w:rPr>
        <w:t xml:space="preserve">Description: </w:t>
      </w:r>
      <w:r>
        <w:t>Use data tools to derive actionable sustainability insights</w:t>
      </w:r>
    </w:p>
    <w:p>
      <w:pPr>
        <w:pStyle w:val="Heading3"/>
      </w:pPr>
      <w:r>
        <w:t>Work-Based Learning Integration</w:t>
      </w:r>
    </w:p>
    <w:p>
      <w:r>
        <w:rPr>
          <w:b/>
        </w:rPr>
        <w:t xml:space="preserve">Employer Partnerships: </w:t>
      </w:r>
      <w:r>
        <w:t>Financial services, manufacturing, energy sectors</w:t>
      </w:r>
    </w:p>
    <w:p>
      <w:r>
        <w:rPr>
          <w:b/>
        </w:rPr>
        <w:t xml:space="preserve">Mentor Support: </w:t>
      </w:r>
      <w:r>
        <w:t>Workplace mentor assigned for practical guidance</w:t>
      </w:r>
    </w:p>
    <w:p>
      <w:r>
        <w:rPr>
          <w:b/>
        </w:rPr>
        <w:t>Workplace Activities:</w:t>
      </w:r>
    </w:p>
    <w:p>
      <w:r>
        <w:t>• ESG data collection projects</w:t>
      </w:r>
    </w:p>
    <w:p>
      <w:r>
        <w:t>• Regulatory reporting tasks</w:t>
      </w:r>
    </w:p>
    <w:p>
      <w:r>
        <w:t>• Audit support activities</w:t>
      </w:r>
    </w:p>
    <w:p>
      <w:pPr>
        <w:pStyle w:val="Heading3"/>
      </w:pPr>
      <w:r>
        <w:t>Learning Outcomes</w:t>
      </w:r>
    </w:p>
    <w:p>
      <w:r>
        <w:rPr>
          <w:b/>
        </w:rPr>
        <w:t xml:space="preserve">Knowledge: </w:t>
      </w:r>
      <w:r>
        <w:t>Formulate data validation methodologies in data analytics for sustainability within professional sustainability practice.</w:t>
      </w:r>
    </w:p>
    <w:p>
      <w:r>
        <w:rPr>
          <w:i/>
          <w:color w:val="666666"/>
          <w:sz w:val="18"/>
        </w:rPr>
        <w:t xml:space="preserve">   Framework: GreenComp: 4.3 Collective action</w:t>
      </w:r>
    </w:p>
    <w:p>
      <w:r>
        <w:rPr>
          <w:b/>
        </w:rPr>
        <w:t xml:space="preserve">Skills: </w:t>
      </w:r>
      <w:r>
        <w:t>Transform ESG database management for data analytics for sustainability to support organisational sustainability objectives.</w:t>
      </w:r>
    </w:p>
    <w:p>
      <w:r>
        <w:rPr>
          <w:i/>
          <w:color w:val="666666"/>
          <w:sz w:val="18"/>
        </w:rPr>
        <w:t xml:space="preserve">   Framework: e-CF: Systems Engineering - Level 1</w:t>
      </w:r>
    </w:p>
    <w:p>
      <w:r>
        <w:rPr>
          <w:b/>
        </w:rPr>
        <w:t xml:space="preserve">Competence: </w:t>
      </w:r>
      <w:r>
        <w:t>Drive change in audit support activities related to data analytics for sustainability while ensuring professional standards and stakeholder value.</w:t>
      </w:r>
    </w:p>
    <w:p>
      <w:r>
        <w:rPr>
          <w:i/>
          <w:color w:val="666666"/>
          <w:sz w:val="18"/>
        </w:rPr>
        <w:t xml:space="preserve">   Framework: e-CF: IS and Business Strategy Alignment - Level 2</w:t>
      </w:r>
    </w:p>
    <w:p>
      <w:r>
        <w:br w:type="page"/>
      </w:r>
    </w:p>
    <w:p>
      <w:pPr>
        <w:jc w:val="center"/>
      </w:pPr>
      <w:r>
        <w:rPr>
          <w:color w:val="666666"/>
          <w:sz w:val="20"/>
        </w:rPr>
        <w:t>Educational Curriculum Modeller (ECM) - Version 2.0 - July 10,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ing1">
    <w:name w:val="CustomHeading1"/>
    <w:basedOn w:val="Heading1"/>
    <w:rPr>
      <w:rFonts w:ascii="Calibri" w:hAnsi="Calibri"/>
      <w:b/>
      <w:color w:val="2C5530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