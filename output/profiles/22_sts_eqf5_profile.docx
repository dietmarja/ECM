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Sustainability Technical Specialist (EQF 5)</w:t>
      </w:r>
    </w:p>
    <w:p>
      <w:r>
        <w:t>EQF Level: 5</w:t>
      </w:r>
    </w:p>
    <w:p>
      <w:r>
        <w:t>Total ECTS: 25 (625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sustainability technical specialist with EQF Level 5 competencies</w:t>
      </w:r>
    </w:p>
    <w:p>
      <w:pPr>
        <w:pStyle w:val="Heading1"/>
      </w:pPr>
      <w:r>
        <w:t>Unit Learning Outcomes</w:t>
      </w:r>
    </w:p>
    <w:p>
      <w:r>
        <w:t>Units Summary: Units include: Sustainability Technical Specialist Core Competency 1, Sustainability Technical Specialist Core Competency 2</w:t>
      </w:r>
    </w:p>
    <w:p>
      <w:pPr>
        <w:pStyle w:val="Heading2"/>
      </w:pPr>
      <w:r>
        <w:t>Unit: Sustainability Technical Specialist Core Competency 1 (12 ECTS)</w:t>
      </w:r>
    </w:p>
    <w:p>
      <w:r>
        <w:t>Knowledge: Advanced knowledge relevant to sustainability technical specialist professional practice</w:t>
      </w:r>
    </w:p>
    <w:p>
      <w:r>
        <w:t>Skills: Advanced skills application in sustainability technical specialist contexts</w:t>
      </w:r>
    </w:p>
    <w:p>
      <w:r>
        <w:t>Competences: Guided professional competences with supervised decision-making</w:t>
      </w:r>
    </w:p>
    <w:p>
      <w:pPr>
        <w:pStyle w:val="Heading2"/>
      </w:pPr>
      <w:r>
        <w:t>Unit: Sustainability Technical Specialist Core Competency 2 (12 ECTS)</w:t>
      </w:r>
    </w:p>
    <w:p>
      <w:r>
        <w:t>Knowledge: Advanced knowledge relevant to sustainability technical specialist professional practice</w:t>
      </w:r>
    </w:p>
    <w:p>
      <w:r>
        <w:t>Skills: Advanced skills application in sustainability technical specialist contexts</w:t>
      </w:r>
    </w:p>
    <w:p>
      <w:r>
        <w:t>Competences: Guided professional competences with supervised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