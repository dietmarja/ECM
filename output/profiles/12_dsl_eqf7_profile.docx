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Educational Profile: Digital Sustainability Leader (EQF 7)</w:t>
      </w:r>
    </w:p>
    <w:p>
      <w:r>
        <w:t>EQF Level: 7</w:t>
      </w:r>
    </w:p>
    <w:p>
      <w:r>
        <w:t>Total ECTS: 45 (1125 hours)</w:t>
      </w:r>
    </w:p>
    <w:p>
      <w:r>
        <w:t>Delivery Modes: Blended Learning, Online Learning, Work-Based Learning</w:t>
      </w:r>
    </w:p>
    <w:p>
      <w:r>
        <w:t>Target Sectors: Sustainability Management, Environmental Consulting, Corporate ESG</w:t>
      </w:r>
    </w:p>
    <w:p>
      <w:pPr>
        <w:pStyle w:val="Heading1"/>
      </w:pPr>
      <w:r>
        <w:t>Programme Goal</w:t>
      </w:r>
    </w:p>
    <w:p>
      <w:r>
        <w:t>Primary Objective: Professional development for digital sustainability leader with EQF Level 7 competencies</w:t>
      </w:r>
    </w:p>
    <w:p>
      <w:r>
        <w:t>Learning Approach: Competency-based professional development with integrated green-transversal skill development</w:t>
      </w:r>
    </w:p>
    <w:p>
      <w:r>
        <w:t>Professional Context: Prepares learners for complex digital sustainability leader practice requiring critical understanding, advanced skills, and autonomous professional management</w:t>
      </w:r>
    </w:p>
    <w:p>
      <w:pPr>
        <w:pStyle w:val="Heading1"/>
      </w:pPr>
      <w:r>
        <w:t>Unit Learning Outcomes</w:t>
      </w:r>
    </w:p>
    <w:p>
      <w:r>
        <w:t>Units Summary: Units include: Digital Sustainability Leader Core Competency 1, Digital Sustainability Leader Core Competency 2, Digital Sustainability Leader Core Competency 3, Digital Sustainability Leader Core Competency 4</w:t>
      </w:r>
    </w:p>
    <w:p>
      <w:pPr>
        <w:pStyle w:val="Heading2"/>
      </w:pPr>
      <w:r>
        <w:t>Unit: Digital Sustainability Leader Core Competency 1 (11 ECTS)</w:t>
      </w:r>
    </w:p>
    <w:p>
      <w:r>
        <w:t>Complexity: EQF Level 7 complexity requiring professional competency development</w:t>
      </w:r>
    </w:p>
    <w:p>
      <w:r>
        <w:t>Knowledge: Advanced knowledge relevant to digital sustainability leader professional practice</w:t>
      </w:r>
    </w:p>
    <w:p>
      <w:r>
        <w:t>Skills: Advanced skills application in digital sustainability leader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Digital Sustainability Leader Core Competency 2 (11 ECTS)</w:t>
      </w:r>
    </w:p>
    <w:p>
      <w:r>
        <w:t>Complexity: EQF Level 7 complexity requiring professional competency development</w:t>
      </w:r>
    </w:p>
    <w:p>
      <w:r>
        <w:t>Knowledge: Advanced knowledge relevant to digital sustainability leader professional practice</w:t>
      </w:r>
    </w:p>
    <w:p>
      <w:r>
        <w:t>Skills: Advanced skills application in digital sustainability leader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Digital Sustainability Leader Core Competency 3 (11 ECTS)</w:t>
      </w:r>
    </w:p>
    <w:p>
      <w:r>
        <w:t>Complexity: EQF Level 7 complexity requiring professional competency development</w:t>
      </w:r>
    </w:p>
    <w:p>
      <w:r>
        <w:t>Knowledge: Advanced knowledge relevant to digital sustainability leader professional practice</w:t>
      </w:r>
    </w:p>
    <w:p>
      <w:r>
        <w:t>Skills: Advanced skills application in digital sustainability leader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Digital Sustainability Leader Core Competency 4 (11 ECTS)</w:t>
      </w:r>
    </w:p>
    <w:p>
      <w:r>
        <w:t>Complexity: EQF Level 7 complexity requiring professional competency development</w:t>
      </w:r>
    </w:p>
    <w:p>
      <w:r>
        <w:t>Knowledge: Advanced knowledge relevant to digital sustainability leader professional practice</w:t>
      </w:r>
    </w:p>
    <w:p>
      <w:r>
        <w:t>Skills: Advanced skills application in digital sustainability leader contexts</w:t>
      </w:r>
    </w:p>
    <w:p>
      <w:r>
        <w:t>Competences: Autonomous professional competences with independent decision-making</w:t>
      </w:r>
    </w:p>
    <w:p>
      <w:pPr>
        <w:pStyle w:val="Heading1"/>
      </w:pPr>
      <w:r>
        <w:t>Recognition of Prior Learning</w:t>
      </w:r>
    </w:p>
    <w:p>
      <w:r>
        <w:t>RPL Pathway: Comprehensive Recognition of Prior Learning (RPL) pathway enabling credit transfer and accelerated progression through systematic competency validation with visual competency mapping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