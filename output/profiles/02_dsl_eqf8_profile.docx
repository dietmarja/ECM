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Leader (EQF 8)</w:t>
      </w:r>
    </w:p>
    <w:p>
      <w:r>
        <w:t>EQF Level: 8</w:t>
      </w:r>
    </w:p>
    <w:p>
      <w:r>
        <w:t>Total ECTS: 50 (1250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leader with EQF Level 8 competencies</w:t>
      </w:r>
    </w:p>
    <w:p>
      <w:pPr>
        <w:pStyle w:val="Heading1"/>
      </w:pPr>
      <w:r>
        <w:t>Unit Learning Outcomes</w:t>
      </w:r>
    </w:p>
    <w:p>
      <w:r>
        <w:t>Units Summary: Units include: Digital Sustainability Leader Core Competency 1, Digital Sustainability Leader Core Competency 2, Digital Sustainability Leader Core Competency 3, Digital Sustainability Leader Core Competency 4</w:t>
      </w:r>
    </w:p>
    <w:p>
      <w:pPr>
        <w:pStyle w:val="Heading2"/>
      </w:pPr>
      <w:r>
        <w:t>Unit: Digital Sustainability Leader Core Competency 1 (12 ECTS)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2 (12 ECTS)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3 (12 ECTS)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4 (12 ECTS)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