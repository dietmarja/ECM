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Manager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manager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digital sustainability manager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Digital Sustainability Manager Core Competency 1, Digital Sustainability Manager Core Competency 2, Digital Sustainability Manager Core Competency 3</w:t>
      </w:r>
    </w:p>
    <w:p>
      <w:pPr>
        <w:pStyle w:val="Heading2"/>
      </w:pPr>
      <w:r>
        <w:t>Unit: Digital Sustainability Manager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Manager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Manager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